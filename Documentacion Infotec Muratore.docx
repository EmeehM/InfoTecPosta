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B5E3" w14:textId="16E9162C" w:rsidR="000B4D4F" w:rsidRPr="008B03F8" w:rsidRDefault="006C1856" w:rsidP="006E2C4F">
      <w:pPr>
        <w:pStyle w:val="Ttulo1"/>
        <w:rPr>
          <w:color w:val="E36C0A" w:themeColor="accent6" w:themeShade="BF"/>
          <w:lang w:val="es-PY"/>
        </w:rPr>
      </w:pPr>
      <w:r w:rsidRPr="008B03F8">
        <w:rPr>
          <w:color w:val="E36C0A" w:themeColor="accent6" w:themeShade="BF"/>
          <w:lang w:val="es-PY"/>
        </w:rPr>
        <w:t xml:space="preserve">Documentación </w:t>
      </w:r>
      <w:r w:rsidR="006E2C4F" w:rsidRPr="008B03F8">
        <w:rPr>
          <w:color w:val="E36C0A" w:themeColor="accent6" w:themeShade="BF"/>
          <w:lang w:val="es-PY"/>
        </w:rPr>
        <w:t xml:space="preserve">Completa de </w:t>
      </w:r>
      <w:proofErr w:type="spellStart"/>
      <w:r w:rsidR="006E2C4F" w:rsidRPr="008B03F8">
        <w:rPr>
          <w:color w:val="E36C0A" w:themeColor="accent6" w:themeShade="BF"/>
          <w:lang w:val="es-PY"/>
        </w:rPr>
        <w:t>Infotec</w:t>
      </w:r>
      <w:proofErr w:type="spellEnd"/>
      <w:r w:rsidR="006E2C4F" w:rsidRPr="008B03F8">
        <w:rPr>
          <w:color w:val="E36C0A" w:themeColor="accent6" w:themeShade="BF"/>
          <w:lang w:val="es-PY"/>
        </w:rPr>
        <w:t xml:space="preserve"> Emiliano </w:t>
      </w:r>
      <w:proofErr w:type="spellStart"/>
      <w:r w:rsidR="006E2C4F" w:rsidRPr="008B03F8">
        <w:rPr>
          <w:color w:val="E36C0A" w:themeColor="accent6" w:themeShade="BF"/>
          <w:lang w:val="es-PY"/>
        </w:rPr>
        <w:t>Muratore</w:t>
      </w:r>
      <w:proofErr w:type="spellEnd"/>
    </w:p>
    <w:p w14:paraId="07044AAA" w14:textId="77777777" w:rsidR="006E2C4F" w:rsidRPr="008B03F8" w:rsidRDefault="006E2C4F" w:rsidP="006E2C4F">
      <w:pPr>
        <w:rPr>
          <w:lang w:val="es-PY"/>
        </w:rPr>
      </w:pPr>
    </w:p>
    <w:p w14:paraId="339EAEBD" w14:textId="77777777" w:rsidR="000B4D4F" w:rsidRPr="006E2C4F" w:rsidRDefault="006C1856">
      <w:pPr>
        <w:pStyle w:val="Ttulo2"/>
        <w:rPr>
          <w:lang w:val="es-PY"/>
        </w:rPr>
      </w:pPr>
      <w:r w:rsidRPr="006E2C4F">
        <w:rPr>
          <w:lang w:val="es-PY"/>
        </w:rPr>
        <w:t>Archivo: Hardware.py</w:t>
      </w:r>
    </w:p>
    <w:p w14:paraId="69A26A70" w14:textId="2A0822AD" w:rsidR="000B4D4F" w:rsidRPr="006E2C4F" w:rsidRDefault="006C1856">
      <w:pPr>
        <w:rPr>
          <w:lang w:val="es-PY"/>
        </w:rPr>
      </w:pPr>
      <w:r w:rsidRPr="006E2C4F">
        <w:rPr>
          <w:lang w:val="es-PY"/>
        </w:rPr>
        <w:t>La clase Hardware permite gestionar el inventario de hardware en la interfaz gráfica, usando '</w:t>
      </w:r>
      <w:proofErr w:type="spellStart"/>
      <w:r w:rsidRPr="006E2C4F">
        <w:rPr>
          <w:lang w:val="es-PY"/>
        </w:rPr>
        <w:t>customtkinter</w:t>
      </w:r>
      <w:proofErr w:type="spellEnd"/>
      <w:r w:rsidRPr="006E2C4F">
        <w:rPr>
          <w:lang w:val="es-PY"/>
        </w:rPr>
        <w:t>' y '</w:t>
      </w:r>
      <w:proofErr w:type="spellStart"/>
      <w:r w:rsidRPr="006E2C4F">
        <w:rPr>
          <w:lang w:val="es-PY"/>
        </w:rPr>
        <w:t>tkinter</w:t>
      </w:r>
      <w:proofErr w:type="spellEnd"/>
      <w:r w:rsidRPr="006E2C4F">
        <w:rPr>
          <w:lang w:val="es-PY"/>
        </w:rPr>
        <w:t>' para crear una interfaz interactiva. Esta clase permite realizar operaciones CRUD (Crear, Leer, Actualizar, Eliminar) sobre los registros de hardware y gestionar marcas y tipos de hardware asociados.</w:t>
      </w:r>
    </w:p>
    <w:p w14:paraId="16DA4C77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Funciones principales</w:t>
      </w:r>
    </w:p>
    <w:p w14:paraId="4FB43BC9" w14:textId="15270C89" w:rsidR="000B4D4F" w:rsidRPr="006E2C4F" w:rsidRDefault="006C1856">
      <w:pPr>
        <w:rPr>
          <w:lang w:val="es-PY"/>
        </w:rPr>
      </w:pPr>
      <w:r w:rsidRPr="006E2C4F">
        <w:rPr>
          <w:lang w:val="es-PY"/>
        </w:rPr>
        <w:t xml:space="preserve">1. </w:t>
      </w:r>
      <w:proofErr w:type="spellStart"/>
      <w:proofErr w:type="gramStart"/>
      <w:r w:rsidRPr="006E2C4F">
        <w:rPr>
          <w:lang w:val="es-PY"/>
        </w:rPr>
        <w:t>ultimosID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Obtiene el último ID usado para hardware, tipo de hardware y marca desde la base de datos.</w:t>
      </w:r>
      <w:r w:rsidRPr="006E2C4F">
        <w:rPr>
          <w:lang w:val="es-PY"/>
        </w:rPr>
        <w:br/>
        <w:t xml:space="preserve">2. </w:t>
      </w:r>
      <w:proofErr w:type="spellStart"/>
      <w:proofErr w:type="gramStart"/>
      <w:r w:rsidRPr="006E2C4F">
        <w:rPr>
          <w:lang w:val="es-PY"/>
        </w:rPr>
        <w:t>AgregarHard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Inserta un nuevo hardware en la base de datos después de validar los datos ingresados.</w:t>
      </w:r>
      <w:r w:rsidRPr="006E2C4F">
        <w:rPr>
          <w:lang w:val="es-PY"/>
        </w:rPr>
        <w:br/>
        <w:t xml:space="preserve">3. </w:t>
      </w:r>
      <w:proofErr w:type="spellStart"/>
      <w:r w:rsidRPr="006E2C4F">
        <w:rPr>
          <w:lang w:val="es-PY"/>
        </w:rPr>
        <w:t>SeleccionTipo</w:t>
      </w:r>
      <w:proofErr w:type="spellEnd"/>
      <w:r w:rsidRPr="006E2C4F">
        <w:rPr>
          <w:lang w:val="es-PY"/>
        </w:rPr>
        <w:t>(</w:t>
      </w:r>
      <w:proofErr w:type="spellStart"/>
      <w:r w:rsidRPr="006E2C4F">
        <w:rPr>
          <w:lang w:val="es-PY"/>
        </w:rPr>
        <w:t>seleccion</w:t>
      </w:r>
      <w:proofErr w:type="spellEnd"/>
      <w:r w:rsidRPr="006E2C4F">
        <w:rPr>
          <w:lang w:val="es-PY"/>
        </w:rPr>
        <w:t>): Muestra un cuadro de diálogo para agregar un nuevo tipo de hardware.</w:t>
      </w:r>
      <w:r w:rsidRPr="006E2C4F">
        <w:rPr>
          <w:lang w:val="es-PY"/>
        </w:rPr>
        <w:br/>
        <w:t xml:space="preserve">4. </w:t>
      </w:r>
      <w:proofErr w:type="spellStart"/>
      <w:r w:rsidRPr="006E2C4F">
        <w:rPr>
          <w:lang w:val="es-PY"/>
        </w:rPr>
        <w:t>SeleccionMarca</w:t>
      </w:r>
      <w:proofErr w:type="spellEnd"/>
      <w:r w:rsidRPr="006E2C4F">
        <w:rPr>
          <w:lang w:val="es-PY"/>
        </w:rPr>
        <w:t>(</w:t>
      </w:r>
      <w:proofErr w:type="spellStart"/>
      <w:r w:rsidRPr="006E2C4F">
        <w:rPr>
          <w:lang w:val="es-PY"/>
        </w:rPr>
        <w:t>seleccion</w:t>
      </w:r>
      <w:proofErr w:type="spellEnd"/>
      <w:r w:rsidRPr="006E2C4F">
        <w:rPr>
          <w:lang w:val="es-PY"/>
        </w:rPr>
        <w:t>): Permite agregar una nueva marca de hardware.</w:t>
      </w:r>
      <w:r w:rsidRPr="006E2C4F">
        <w:rPr>
          <w:lang w:val="es-PY"/>
        </w:rPr>
        <w:br/>
        <w:t xml:space="preserve">5. </w:t>
      </w:r>
      <w:proofErr w:type="spellStart"/>
      <w:proofErr w:type="gramStart"/>
      <w:r w:rsidRPr="006E2C4F">
        <w:rPr>
          <w:lang w:val="es-PY"/>
        </w:rPr>
        <w:t>Busqueda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 xml:space="preserve">texto, </w:t>
      </w:r>
      <w:proofErr w:type="spellStart"/>
      <w:r w:rsidRPr="006E2C4F">
        <w:rPr>
          <w:lang w:val="es-PY"/>
        </w:rPr>
        <w:t>seleccion</w:t>
      </w:r>
      <w:proofErr w:type="spellEnd"/>
      <w:r w:rsidRPr="006E2C4F">
        <w:rPr>
          <w:lang w:val="es-PY"/>
        </w:rPr>
        <w:t>): Realiza búsquedas de hardware en la base de datos.</w:t>
      </w:r>
      <w:r w:rsidRPr="006E2C4F">
        <w:rPr>
          <w:lang w:val="es-PY"/>
        </w:rPr>
        <w:br/>
        <w:t xml:space="preserve">6. </w:t>
      </w:r>
      <w:proofErr w:type="spellStart"/>
      <w:r w:rsidRPr="006E2C4F">
        <w:rPr>
          <w:lang w:val="es-PY"/>
        </w:rPr>
        <w:t>modificar_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Modifica los datos del hardware seleccionado en la tabla.</w:t>
      </w:r>
      <w:r w:rsidRPr="006E2C4F">
        <w:rPr>
          <w:lang w:val="es-PY"/>
        </w:rPr>
        <w:br/>
        <w:t xml:space="preserve">7. </w:t>
      </w:r>
      <w:proofErr w:type="spellStart"/>
      <w:r w:rsidRPr="006E2C4F">
        <w:rPr>
          <w:lang w:val="es-PY"/>
        </w:rPr>
        <w:t>eliminar_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Elimina el hardware seleccionado en la base de datos.</w:t>
      </w:r>
    </w:p>
    <w:p w14:paraId="50665D98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Elementos de la interfaz</w:t>
      </w:r>
    </w:p>
    <w:p w14:paraId="02216651" w14:textId="089B6088" w:rsidR="000B4D4F" w:rsidRPr="006E2C4F" w:rsidRDefault="006C1856">
      <w:pPr>
        <w:rPr>
          <w:lang w:val="es-PY"/>
        </w:rPr>
      </w:pPr>
      <w:r w:rsidRPr="006E2C4F">
        <w:rPr>
          <w:lang w:val="es-PY"/>
        </w:rPr>
        <w:t>1. Título: Etiqueta de texto 'Hardware'.</w:t>
      </w:r>
      <w:r w:rsidRPr="006E2C4F">
        <w:rPr>
          <w:lang w:val="es-PY"/>
        </w:rPr>
        <w:br/>
        <w:t>2. Botones de Cambio de Marco: Cambian a las vistas de Clientes, Proveedores y Ventas.</w:t>
      </w:r>
      <w:r w:rsidRPr="006E2C4F">
        <w:rPr>
          <w:lang w:val="es-PY"/>
        </w:rPr>
        <w:br/>
        <w:t>3. Inputs de Datos: Incluyen campos para ID de hardware, tipo de hardware, marca, nombre, precio, y unidades.</w:t>
      </w:r>
      <w:r w:rsidRPr="006E2C4F">
        <w:rPr>
          <w:lang w:val="es-PY"/>
        </w:rPr>
        <w:br/>
        <w:t>4. Controles de Búsqueda: Permiten buscar hardware por ID, Nombre o Tipo.</w:t>
      </w:r>
      <w:r w:rsidRPr="006E2C4F">
        <w:rPr>
          <w:lang w:val="es-PY"/>
        </w:rPr>
        <w:br/>
        <w:t>5. Tabla de Resultados: Muestra resultados de búsqueda de hardware.</w:t>
      </w:r>
      <w:r w:rsidRPr="006E2C4F">
        <w:rPr>
          <w:lang w:val="es-PY"/>
        </w:rPr>
        <w:br/>
      </w:r>
      <w:r w:rsidR="006E2C4F" w:rsidRPr="006E2C4F">
        <w:rPr>
          <w:noProof/>
          <w:lang w:val="es-PY"/>
        </w:rPr>
        <w:drawing>
          <wp:inline distT="0" distB="0" distL="0" distR="0" wp14:anchorId="4BD30943" wp14:editId="303CDD72">
            <wp:extent cx="5486400" cy="2936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87F" w14:textId="5EC2ADA0" w:rsidR="006E2C4F" w:rsidRDefault="006E2C4F">
      <w:pPr>
        <w:pStyle w:val="Ttulo2"/>
        <w:rPr>
          <w:lang w:val="es-PY"/>
        </w:rPr>
      </w:pPr>
      <w:r w:rsidRPr="006E2C4F">
        <w:rPr>
          <w:noProof/>
          <w:lang w:val="es-PY"/>
        </w:rPr>
        <w:lastRenderedPageBreak/>
        <w:drawing>
          <wp:anchor distT="0" distB="0" distL="114300" distR="114300" simplePos="0" relativeHeight="251641344" behindDoc="0" locked="0" layoutInCell="1" allowOverlap="1" wp14:anchorId="2C2967CD" wp14:editId="2B2EDD4D">
            <wp:simplePos x="0" y="0"/>
            <wp:positionH relativeFrom="column">
              <wp:posOffset>2743200</wp:posOffset>
            </wp:positionH>
            <wp:positionV relativeFrom="paragraph">
              <wp:posOffset>-137160</wp:posOffset>
            </wp:positionV>
            <wp:extent cx="3210373" cy="1876687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C4F">
        <w:rPr>
          <w:noProof/>
          <w:lang w:val="es-PY"/>
        </w:rPr>
        <w:drawing>
          <wp:anchor distT="0" distB="0" distL="114300" distR="114300" simplePos="0" relativeHeight="251640320" behindDoc="0" locked="0" layoutInCell="1" allowOverlap="1" wp14:anchorId="3D9718B1" wp14:editId="0C3D52C1">
            <wp:simplePos x="0" y="0"/>
            <wp:positionH relativeFrom="column">
              <wp:posOffset>-525780</wp:posOffset>
            </wp:positionH>
            <wp:positionV relativeFrom="paragraph">
              <wp:posOffset>-99060</wp:posOffset>
            </wp:positionV>
            <wp:extent cx="3169920" cy="18211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56" b="933"/>
                    <a:stretch/>
                  </pic:blipFill>
                  <pic:spPr bwMode="auto">
                    <a:xfrm>
                      <a:off x="0" y="0"/>
                      <a:ext cx="316992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56887B" w14:textId="365E8CD7" w:rsidR="006E2C4F" w:rsidRDefault="006E2C4F">
      <w:pPr>
        <w:pStyle w:val="Ttulo2"/>
        <w:rPr>
          <w:lang w:val="es-PY"/>
        </w:rPr>
      </w:pPr>
    </w:p>
    <w:p w14:paraId="65A29012" w14:textId="6FCB2120" w:rsidR="006E2C4F" w:rsidRDefault="006E2C4F">
      <w:pPr>
        <w:pStyle w:val="Ttulo2"/>
        <w:rPr>
          <w:lang w:val="es-PY"/>
        </w:rPr>
      </w:pPr>
    </w:p>
    <w:p w14:paraId="03B2366B" w14:textId="77777777" w:rsidR="006E2C4F" w:rsidRDefault="006E2C4F">
      <w:pPr>
        <w:pStyle w:val="Ttulo2"/>
        <w:rPr>
          <w:lang w:val="es-PY"/>
        </w:rPr>
      </w:pPr>
    </w:p>
    <w:p w14:paraId="798ACD87" w14:textId="77777777" w:rsidR="006E2C4F" w:rsidRDefault="006E2C4F">
      <w:pPr>
        <w:pStyle w:val="Ttulo2"/>
        <w:rPr>
          <w:lang w:val="es-PY"/>
        </w:rPr>
      </w:pPr>
    </w:p>
    <w:p w14:paraId="407238DF" w14:textId="77777777" w:rsidR="006E2C4F" w:rsidRDefault="006E2C4F">
      <w:pPr>
        <w:pStyle w:val="Ttulo2"/>
        <w:rPr>
          <w:lang w:val="es-PY"/>
        </w:rPr>
      </w:pPr>
    </w:p>
    <w:p w14:paraId="0D485250" w14:textId="77777777" w:rsidR="006E2C4F" w:rsidRDefault="006E2C4F">
      <w:pPr>
        <w:pStyle w:val="Ttulo2"/>
        <w:rPr>
          <w:lang w:val="es-PY"/>
        </w:rPr>
      </w:pPr>
    </w:p>
    <w:p w14:paraId="1C949CEE" w14:textId="77777777" w:rsidR="006E2C4F" w:rsidRDefault="006E2C4F">
      <w:pPr>
        <w:pStyle w:val="Ttulo2"/>
        <w:rPr>
          <w:lang w:val="es-PY"/>
        </w:rPr>
      </w:pPr>
    </w:p>
    <w:p w14:paraId="36B87EDC" w14:textId="368B4AAD" w:rsidR="006E2C4F" w:rsidRDefault="006E2C4F">
      <w:pPr>
        <w:pStyle w:val="Ttulo2"/>
        <w:rPr>
          <w:lang w:val="es-PY"/>
        </w:rPr>
      </w:pPr>
    </w:p>
    <w:p w14:paraId="565ED996" w14:textId="0C5512A2" w:rsidR="000B4D4F" w:rsidRPr="006E2C4F" w:rsidRDefault="006C1856">
      <w:pPr>
        <w:pStyle w:val="Ttulo2"/>
        <w:rPr>
          <w:lang w:val="es-PY"/>
        </w:rPr>
      </w:pPr>
      <w:r w:rsidRPr="006E2C4F">
        <w:rPr>
          <w:lang w:val="es-PY"/>
        </w:rPr>
        <w:t>Archivo: Clientes.py</w:t>
      </w:r>
    </w:p>
    <w:p w14:paraId="0FCE3720" w14:textId="510F5FD2" w:rsidR="000B4D4F" w:rsidRPr="006E2C4F" w:rsidRDefault="006C1856">
      <w:pPr>
        <w:rPr>
          <w:lang w:val="es-PY"/>
        </w:rPr>
      </w:pPr>
      <w:r w:rsidRPr="006E2C4F">
        <w:rPr>
          <w:lang w:val="es-PY"/>
        </w:rPr>
        <w:t>La clase Clientes permite gestionar el registro de clientes en la base de datos a través de una interfaz gráfica. Ofrece funcionalidades CRUD para agregar, modificar, buscar y eliminar clientes, y generar un informe PDF de los clientes.</w:t>
      </w:r>
    </w:p>
    <w:p w14:paraId="752572C1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Funciones principales</w:t>
      </w:r>
    </w:p>
    <w:p w14:paraId="38B055CB" w14:textId="55DBE77C" w:rsidR="000B4D4F" w:rsidRPr="006E2C4F" w:rsidRDefault="006C1856">
      <w:pPr>
        <w:rPr>
          <w:lang w:val="es-PY"/>
        </w:rPr>
      </w:pPr>
      <w:r w:rsidRPr="006E2C4F">
        <w:rPr>
          <w:lang w:val="es-PY"/>
        </w:rPr>
        <w:t xml:space="preserve">1. </w:t>
      </w:r>
      <w:proofErr w:type="spellStart"/>
      <w:proofErr w:type="gramStart"/>
      <w:r w:rsidRPr="006E2C4F">
        <w:rPr>
          <w:lang w:val="es-PY"/>
        </w:rPr>
        <w:t>ultimoID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Obtiene el último ID de cliente.</w:t>
      </w:r>
      <w:r w:rsidRPr="006E2C4F">
        <w:rPr>
          <w:lang w:val="es-PY"/>
        </w:rPr>
        <w:br/>
        <w:t xml:space="preserve">2. </w:t>
      </w:r>
      <w:proofErr w:type="spellStart"/>
      <w:r w:rsidRPr="006E2C4F">
        <w:rPr>
          <w:lang w:val="es-PY"/>
        </w:rPr>
        <w:t>cargar_</w:t>
      </w:r>
      <w:proofErr w:type="gramStart"/>
      <w:r w:rsidRPr="006E2C4F">
        <w:rPr>
          <w:lang w:val="es-PY"/>
        </w:rPr>
        <w:t>cliente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Agrega un cliente en la base de datos luego de validar sus datos.</w:t>
      </w:r>
      <w:r w:rsidRPr="006E2C4F">
        <w:rPr>
          <w:lang w:val="es-PY"/>
        </w:rPr>
        <w:br/>
        <w:t xml:space="preserve">3. </w:t>
      </w:r>
      <w:proofErr w:type="spellStart"/>
      <w:proofErr w:type="gramStart"/>
      <w:r w:rsidRPr="006E2C4F">
        <w:rPr>
          <w:lang w:val="es-PY"/>
        </w:rPr>
        <w:t>Busqueda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Permite buscar clientes por ID, Nombre, DNI, o Socios.</w:t>
      </w:r>
      <w:r w:rsidRPr="006E2C4F">
        <w:rPr>
          <w:lang w:val="es-PY"/>
        </w:rPr>
        <w:br/>
        <w:t xml:space="preserve">4. </w:t>
      </w:r>
      <w:proofErr w:type="spellStart"/>
      <w:r w:rsidRPr="006E2C4F">
        <w:rPr>
          <w:lang w:val="es-PY"/>
        </w:rPr>
        <w:t>modificar_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Modifica los datos del cliente seleccionado.</w:t>
      </w:r>
      <w:r w:rsidRPr="006E2C4F">
        <w:rPr>
          <w:lang w:val="es-PY"/>
        </w:rPr>
        <w:br/>
        <w:t xml:space="preserve">5. </w:t>
      </w:r>
      <w:proofErr w:type="spellStart"/>
      <w:r w:rsidRPr="006E2C4F">
        <w:rPr>
          <w:lang w:val="es-PY"/>
        </w:rPr>
        <w:t>eliminar_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Elimina el cliente seleccionado en la tabla.</w:t>
      </w:r>
      <w:r w:rsidRPr="006E2C4F">
        <w:rPr>
          <w:lang w:val="es-PY"/>
        </w:rPr>
        <w:br/>
        <w:t xml:space="preserve">6. </w:t>
      </w:r>
      <w:proofErr w:type="spellStart"/>
      <w:r w:rsidRPr="006E2C4F">
        <w:rPr>
          <w:lang w:val="es-PY"/>
        </w:rPr>
        <w:t>crear_</w:t>
      </w:r>
      <w:proofErr w:type="gramStart"/>
      <w:r w:rsidRPr="006E2C4F">
        <w:rPr>
          <w:lang w:val="es-PY"/>
        </w:rPr>
        <w:t>pdf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Genera un informe PDF de los clientes.</w:t>
      </w:r>
    </w:p>
    <w:p w14:paraId="5FD81400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Elementos de la interfaz</w:t>
      </w:r>
    </w:p>
    <w:p w14:paraId="2AD83910" w14:textId="79764EB0" w:rsidR="006E2C4F" w:rsidRDefault="006C1856">
      <w:pPr>
        <w:rPr>
          <w:lang w:val="es-PY"/>
        </w:rPr>
      </w:pPr>
      <w:r w:rsidRPr="006E2C4F">
        <w:rPr>
          <w:lang w:val="es-PY"/>
        </w:rPr>
        <w:t>1. Título: Muestra el texto 'Clientes'.</w:t>
      </w:r>
      <w:r w:rsidRPr="006E2C4F">
        <w:rPr>
          <w:lang w:val="es-PY"/>
        </w:rPr>
        <w:br/>
        <w:t>2. Botones de Navegación: Cambian entre las vistas de Hardware, Proveedores y Ventas.</w:t>
      </w:r>
      <w:r w:rsidRPr="006E2C4F">
        <w:rPr>
          <w:lang w:val="es-PY"/>
        </w:rPr>
        <w:br/>
        <w:t>3. Inputs de Datos para Cliente: Incluyen campos para ID, DNI, CUIT, nombre, dirección, teléfono y correo.</w:t>
      </w:r>
      <w:r w:rsidRPr="006E2C4F">
        <w:rPr>
          <w:lang w:val="es-PY"/>
        </w:rPr>
        <w:br/>
        <w:t>4. Sección de Búsqueda: Contiene un ComboBox y un campo de entrada para búsqueda de clientes.</w:t>
      </w:r>
      <w:r w:rsidRPr="006E2C4F">
        <w:rPr>
          <w:lang w:val="es-PY"/>
        </w:rPr>
        <w:br/>
        <w:t>5. Tabla de Resultados: Muestra los clientes registrados.</w:t>
      </w:r>
    </w:p>
    <w:p w14:paraId="7F843A3C" w14:textId="4AB5BCBC" w:rsidR="000B4D4F" w:rsidRDefault="006E2C4F">
      <w:pPr>
        <w:rPr>
          <w:lang w:val="es-PY"/>
        </w:rPr>
      </w:pPr>
      <w:r w:rsidRPr="006E2C4F">
        <w:rPr>
          <w:noProof/>
          <w:lang w:val="es-PY"/>
        </w:rPr>
        <w:drawing>
          <wp:anchor distT="0" distB="0" distL="114300" distR="114300" simplePos="0" relativeHeight="251645440" behindDoc="0" locked="0" layoutInCell="1" allowOverlap="1" wp14:anchorId="1F8D4403" wp14:editId="4AEC8595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181600" cy="279110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856" w:rsidRPr="006E2C4F">
        <w:rPr>
          <w:lang w:val="es-PY"/>
        </w:rPr>
        <w:br/>
      </w:r>
    </w:p>
    <w:p w14:paraId="624D1876" w14:textId="42B045A7" w:rsidR="006E2C4F" w:rsidRDefault="006E2C4F">
      <w:pPr>
        <w:rPr>
          <w:lang w:val="es-PY"/>
        </w:rPr>
      </w:pPr>
    </w:p>
    <w:p w14:paraId="7F6CE8E3" w14:textId="102F48C6" w:rsidR="006E2C4F" w:rsidRDefault="006E2C4F">
      <w:pPr>
        <w:rPr>
          <w:lang w:val="es-PY"/>
        </w:rPr>
      </w:pPr>
    </w:p>
    <w:p w14:paraId="01079499" w14:textId="1ADC5BB2" w:rsidR="006E2C4F" w:rsidRDefault="006E2C4F">
      <w:pPr>
        <w:rPr>
          <w:lang w:val="es-PY"/>
        </w:rPr>
      </w:pPr>
    </w:p>
    <w:p w14:paraId="12B6724B" w14:textId="77777777" w:rsidR="006E2C4F" w:rsidRPr="006E2C4F" w:rsidRDefault="006E2C4F">
      <w:pPr>
        <w:rPr>
          <w:lang w:val="es-PY"/>
        </w:rPr>
      </w:pPr>
    </w:p>
    <w:p w14:paraId="0EBB01C4" w14:textId="77777777" w:rsidR="000B4D4F" w:rsidRPr="006E2C4F" w:rsidRDefault="006C1856">
      <w:pPr>
        <w:pStyle w:val="Ttulo2"/>
        <w:rPr>
          <w:lang w:val="es-PY"/>
        </w:rPr>
      </w:pPr>
      <w:r w:rsidRPr="006E2C4F">
        <w:rPr>
          <w:lang w:val="es-PY"/>
        </w:rPr>
        <w:lastRenderedPageBreak/>
        <w:t>Archivo: Proveedores.py</w:t>
      </w:r>
    </w:p>
    <w:p w14:paraId="373F7A52" w14:textId="77777777" w:rsidR="000B4D4F" w:rsidRPr="006E2C4F" w:rsidRDefault="006C1856">
      <w:pPr>
        <w:rPr>
          <w:lang w:val="es-PY"/>
        </w:rPr>
      </w:pPr>
      <w:r w:rsidRPr="006E2C4F">
        <w:rPr>
          <w:lang w:val="es-PY"/>
        </w:rPr>
        <w:t>La clase Proveedores permite gestionar el registro de proveedores en la base de datos, permitiendo agregar, modificar, buscar y eliminar proveedores.</w:t>
      </w:r>
      <w:r w:rsidRPr="006E2C4F">
        <w:rPr>
          <w:lang w:val="es-PY"/>
        </w:rPr>
        <w:br/>
      </w:r>
    </w:p>
    <w:p w14:paraId="19446585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Funciones principales</w:t>
      </w:r>
    </w:p>
    <w:p w14:paraId="6FF76EF6" w14:textId="15EB079A" w:rsidR="000B4D4F" w:rsidRPr="006E2C4F" w:rsidRDefault="006C1856">
      <w:pPr>
        <w:rPr>
          <w:lang w:val="es-PY"/>
        </w:rPr>
      </w:pPr>
      <w:r w:rsidRPr="006E2C4F">
        <w:rPr>
          <w:lang w:val="es-PY"/>
        </w:rPr>
        <w:t xml:space="preserve">1. </w:t>
      </w:r>
      <w:proofErr w:type="spellStart"/>
      <w:proofErr w:type="gramStart"/>
      <w:r w:rsidRPr="006E2C4F">
        <w:rPr>
          <w:lang w:val="es-PY"/>
        </w:rPr>
        <w:t>ultimoID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Obtiene el último ID de proveedor.</w:t>
      </w:r>
      <w:r w:rsidRPr="006E2C4F">
        <w:rPr>
          <w:lang w:val="es-PY"/>
        </w:rPr>
        <w:br/>
        <w:t xml:space="preserve">2. </w:t>
      </w:r>
      <w:proofErr w:type="spellStart"/>
      <w:r w:rsidRPr="006E2C4F">
        <w:rPr>
          <w:lang w:val="es-PY"/>
        </w:rPr>
        <w:t>cargar_</w:t>
      </w:r>
      <w:proofErr w:type="gramStart"/>
      <w:r w:rsidRPr="006E2C4F">
        <w:rPr>
          <w:lang w:val="es-PY"/>
        </w:rPr>
        <w:t>proveedor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Inserta un nuevo proveedor tras validar los datos.</w:t>
      </w:r>
      <w:r w:rsidRPr="006E2C4F">
        <w:rPr>
          <w:lang w:val="es-PY"/>
        </w:rPr>
        <w:br/>
        <w:t xml:space="preserve">3. </w:t>
      </w:r>
      <w:proofErr w:type="spellStart"/>
      <w:proofErr w:type="gramStart"/>
      <w:r w:rsidRPr="006E2C4F">
        <w:rPr>
          <w:lang w:val="es-PY"/>
        </w:rPr>
        <w:t>Busqueda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Realiza búsquedas de proveedores por ID, Nombre o CUIT.</w:t>
      </w:r>
      <w:r w:rsidRPr="006E2C4F">
        <w:rPr>
          <w:lang w:val="es-PY"/>
        </w:rPr>
        <w:br/>
        <w:t xml:space="preserve">4. </w:t>
      </w:r>
      <w:proofErr w:type="spellStart"/>
      <w:r w:rsidRPr="006E2C4F">
        <w:rPr>
          <w:lang w:val="es-PY"/>
        </w:rPr>
        <w:t>modificar_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Modifica los datos del proveedor seleccionado.</w:t>
      </w:r>
      <w:r w:rsidRPr="006E2C4F">
        <w:rPr>
          <w:lang w:val="es-PY"/>
        </w:rPr>
        <w:br/>
        <w:t xml:space="preserve">5. </w:t>
      </w:r>
      <w:proofErr w:type="spellStart"/>
      <w:r w:rsidRPr="006E2C4F">
        <w:rPr>
          <w:lang w:val="es-PY"/>
        </w:rPr>
        <w:t>eliminar_</w:t>
      </w:r>
      <w:proofErr w:type="gramStart"/>
      <w:r w:rsidRPr="006E2C4F">
        <w:rPr>
          <w:lang w:val="es-PY"/>
        </w:rPr>
        <w:t>seleccionado</w:t>
      </w:r>
      <w:proofErr w:type="spellEnd"/>
      <w:r w:rsidRPr="006E2C4F">
        <w:rPr>
          <w:lang w:val="es-PY"/>
        </w:rPr>
        <w:t>(</w:t>
      </w:r>
      <w:proofErr w:type="gramEnd"/>
      <w:r w:rsidRPr="006E2C4F">
        <w:rPr>
          <w:lang w:val="es-PY"/>
        </w:rPr>
        <w:t>): Elimina el proveedor seleccionado en la base de datos.</w:t>
      </w:r>
    </w:p>
    <w:p w14:paraId="0268D6CC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Elementos de la interfaz</w:t>
      </w:r>
    </w:p>
    <w:p w14:paraId="0B04F44E" w14:textId="39164972" w:rsidR="000B4D4F" w:rsidRDefault="006C1856">
      <w:pPr>
        <w:rPr>
          <w:lang w:val="es-PY"/>
        </w:rPr>
      </w:pPr>
      <w:r w:rsidRPr="006E2C4F">
        <w:rPr>
          <w:lang w:val="es-PY"/>
        </w:rPr>
        <w:t>1. Título: Etiqueta 'Proveedores'.</w:t>
      </w:r>
      <w:r w:rsidRPr="006E2C4F">
        <w:rPr>
          <w:lang w:val="es-PY"/>
        </w:rPr>
        <w:br/>
        <w:t>2. Botones de Navegación: Cambian entre las vistas de Clientes, Hardware y Ventas.</w:t>
      </w:r>
      <w:r w:rsidRPr="006E2C4F">
        <w:rPr>
          <w:lang w:val="es-PY"/>
        </w:rPr>
        <w:br/>
        <w:t>3. Inputs de Datos para Proveedor: Incluyen campos para ID, CUIT, nombre, dirección, teléfono, correo y categoría.</w:t>
      </w:r>
      <w:r w:rsidRPr="006E2C4F">
        <w:rPr>
          <w:lang w:val="es-PY"/>
        </w:rPr>
        <w:br/>
        <w:t>4. Sección de Búsqueda: Permite buscar proveedores en la base de datos.</w:t>
      </w:r>
      <w:r w:rsidRPr="006E2C4F">
        <w:rPr>
          <w:lang w:val="es-PY"/>
        </w:rPr>
        <w:br/>
        <w:t>5. Tabla de Resultados: Muestra los proveedores encontrados en la búsqueda.</w:t>
      </w:r>
      <w:r w:rsidRPr="006E2C4F">
        <w:rPr>
          <w:lang w:val="es-PY"/>
        </w:rPr>
        <w:br/>
      </w:r>
    </w:p>
    <w:p w14:paraId="1B249783" w14:textId="5FC6E0CD" w:rsidR="006E2C4F" w:rsidRPr="006E2C4F" w:rsidRDefault="002F3471">
      <w:pPr>
        <w:rPr>
          <w:lang w:val="es-PY"/>
        </w:rPr>
      </w:pPr>
      <w:r w:rsidRPr="002F3471">
        <w:rPr>
          <w:noProof/>
          <w:lang w:val="es-PY"/>
        </w:rPr>
        <w:drawing>
          <wp:inline distT="0" distB="0" distL="0" distR="0" wp14:anchorId="1D165705" wp14:editId="0E3FF2A0">
            <wp:extent cx="5486400" cy="2907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D8C" w14:textId="77777777" w:rsidR="000B4D4F" w:rsidRPr="006E2C4F" w:rsidRDefault="006C1856">
      <w:pPr>
        <w:pStyle w:val="Ttulo2"/>
        <w:rPr>
          <w:lang w:val="es-PY"/>
        </w:rPr>
      </w:pPr>
      <w:r w:rsidRPr="006E2C4F">
        <w:rPr>
          <w:lang w:val="es-PY"/>
        </w:rPr>
        <w:t>Archivo: Ventas.py</w:t>
      </w:r>
    </w:p>
    <w:p w14:paraId="6B37D0F1" w14:textId="77777777" w:rsidR="000B4D4F" w:rsidRPr="006E2C4F" w:rsidRDefault="006C1856">
      <w:pPr>
        <w:rPr>
          <w:lang w:val="es-PY"/>
        </w:rPr>
      </w:pPr>
      <w:r w:rsidRPr="006E2C4F">
        <w:rPr>
          <w:lang w:val="es-PY"/>
        </w:rPr>
        <w:t>La clase Ventas permite gestionar las operaciones de ventas como creación de pedidos, generación de facturas y registro de pagos. Incluye varias ventanas modales para manejar detalles de pedidos, facturación y pagos.</w:t>
      </w:r>
      <w:r w:rsidRPr="006E2C4F">
        <w:rPr>
          <w:lang w:val="es-PY"/>
        </w:rPr>
        <w:br/>
      </w:r>
    </w:p>
    <w:p w14:paraId="5757B073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Funciones y ventanas principales</w:t>
      </w:r>
    </w:p>
    <w:p w14:paraId="5A191234" w14:textId="26DE53AA" w:rsidR="000B4D4F" w:rsidRPr="006E2C4F" w:rsidRDefault="006C1856">
      <w:pPr>
        <w:rPr>
          <w:lang w:val="es-PY"/>
        </w:rPr>
      </w:pPr>
      <w:r w:rsidRPr="006E2C4F">
        <w:rPr>
          <w:lang w:val="es-PY"/>
        </w:rPr>
        <w:t xml:space="preserve">1. </w:t>
      </w:r>
      <w:proofErr w:type="spellStart"/>
      <w:r w:rsidRPr="006E2C4F">
        <w:rPr>
          <w:lang w:val="es-PY"/>
        </w:rPr>
        <w:t>BuscarPedido</w:t>
      </w:r>
      <w:proofErr w:type="spellEnd"/>
      <w:r w:rsidRPr="006E2C4F">
        <w:rPr>
          <w:lang w:val="es-PY"/>
        </w:rPr>
        <w:t>: Muestra detalles de un pedido seleccionado.</w:t>
      </w:r>
      <w:r w:rsidRPr="006E2C4F">
        <w:rPr>
          <w:lang w:val="es-PY"/>
        </w:rPr>
        <w:br/>
        <w:t xml:space="preserve">2. </w:t>
      </w:r>
      <w:proofErr w:type="spellStart"/>
      <w:r w:rsidRPr="006E2C4F">
        <w:rPr>
          <w:lang w:val="es-PY"/>
        </w:rPr>
        <w:t>CancelarPedido</w:t>
      </w:r>
      <w:proofErr w:type="spellEnd"/>
      <w:r w:rsidRPr="006E2C4F">
        <w:rPr>
          <w:lang w:val="es-PY"/>
        </w:rPr>
        <w:t>: Permite cancelar un pedido.</w:t>
      </w:r>
      <w:r w:rsidRPr="006E2C4F">
        <w:rPr>
          <w:lang w:val="es-PY"/>
        </w:rPr>
        <w:br/>
      </w:r>
      <w:r w:rsidRPr="006E2C4F">
        <w:rPr>
          <w:lang w:val="es-PY"/>
        </w:rPr>
        <w:lastRenderedPageBreak/>
        <w:t xml:space="preserve">3. </w:t>
      </w:r>
      <w:proofErr w:type="spellStart"/>
      <w:r w:rsidRPr="006E2C4F">
        <w:rPr>
          <w:lang w:val="es-PY"/>
        </w:rPr>
        <w:t>PedidoDetalles</w:t>
      </w:r>
      <w:proofErr w:type="spellEnd"/>
      <w:r w:rsidRPr="006E2C4F">
        <w:rPr>
          <w:lang w:val="es-PY"/>
        </w:rPr>
        <w:t>: Permite agregar productos a un pedido.</w:t>
      </w:r>
      <w:r w:rsidRPr="006E2C4F">
        <w:rPr>
          <w:lang w:val="es-PY"/>
        </w:rPr>
        <w:br/>
        <w:t xml:space="preserve">4. </w:t>
      </w:r>
      <w:proofErr w:type="spellStart"/>
      <w:r w:rsidRPr="006E2C4F">
        <w:rPr>
          <w:lang w:val="es-PY"/>
        </w:rPr>
        <w:t>PedidoNuevo</w:t>
      </w:r>
      <w:proofErr w:type="spellEnd"/>
      <w:r w:rsidRPr="006E2C4F">
        <w:rPr>
          <w:lang w:val="es-PY"/>
        </w:rPr>
        <w:t>: Crea un nuevo pedido asociado a un cliente.</w:t>
      </w:r>
      <w:r w:rsidRPr="006E2C4F">
        <w:rPr>
          <w:lang w:val="es-PY"/>
        </w:rPr>
        <w:br/>
        <w:t xml:space="preserve">5. </w:t>
      </w:r>
      <w:proofErr w:type="spellStart"/>
      <w:r w:rsidRPr="006E2C4F">
        <w:rPr>
          <w:lang w:val="es-PY"/>
        </w:rPr>
        <w:t>FacturaNuevo</w:t>
      </w:r>
      <w:proofErr w:type="spellEnd"/>
      <w:r w:rsidRPr="006E2C4F">
        <w:rPr>
          <w:lang w:val="es-PY"/>
        </w:rPr>
        <w:t>: Genera una factura para un pedido seleccionado.</w:t>
      </w:r>
      <w:r w:rsidRPr="006E2C4F">
        <w:rPr>
          <w:lang w:val="es-PY"/>
        </w:rPr>
        <w:br/>
        <w:t>6. Pago: Registra el pago de una factura y muestra la deuda restante.</w:t>
      </w:r>
      <w:r w:rsidRPr="006E2C4F">
        <w:rPr>
          <w:lang w:val="es-PY"/>
        </w:rPr>
        <w:br/>
      </w:r>
    </w:p>
    <w:p w14:paraId="0EDC3A59" w14:textId="77777777" w:rsidR="000B4D4F" w:rsidRPr="006E2C4F" w:rsidRDefault="006C1856">
      <w:pPr>
        <w:pStyle w:val="Ttulo3"/>
        <w:rPr>
          <w:lang w:val="es-PY"/>
        </w:rPr>
      </w:pPr>
      <w:r w:rsidRPr="006E2C4F">
        <w:rPr>
          <w:lang w:val="es-PY"/>
        </w:rPr>
        <w:t>Elementos de la interfaz</w:t>
      </w:r>
    </w:p>
    <w:p w14:paraId="109AAE46" w14:textId="6B85FAA8" w:rsidR="00D82BA2" w:rsidRDefault="006C1856">
      <w:r w:rsidRPr="006E2C4F">
        <w:rPr>
          <w:lang w:val="es-PY"/>
        </w:rPr>
        <w:t>1. Título: Muestra el texto 'Ventas'.</w:t>
      </w:r>
      <w:r w:rsidRPr="006E2C4F">
        <w:rPr>
          <w:lang w:val="es-PY"/>
        </w:rPr>
        <w:br/>
        <w:t>2. Botones de Acción: Incluyen opciones para Nuevo Pedido, Nueva Factura, Cancelar Pedido, Pagar Factura, y Buscar Pedido.</w:t>
      </w:r>
      <w:r w:rsidRPr="006E2C4F">
        <w:rPr>
          <w:lang w:val="es-PY"/>
        </w:rPr>
        <w:br/>
      </w:r>
      <w:r>
        <w:t>3. Reportes PDF: Función para generar reportes de pagos.</w:t>
      </w:r>
      <w:r>
        <w:br/>
      </w:r>
    </w:p>
    <w:p w14:paraId="2E41E4D3" w14:textId="606FA252" w:rsidR="00D82BA2" w:rsidRDefault="00D82BA2">
      <w:r w:rsidRPr="00D82BA2">
        <w:rPr>
          <w:noProof/>
        </w:rPr>
        <w:drawing>
          <wp:inline distT="0" distB="0" distL="0" distR="0" wp14:anchorId="10B59C0F" wp14:editId="3342E9A4">
            <wp:extent cx="548640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EF4" w14:textId="35B3013A" w:rsidR="00D82BA2" w:rsidRDefault="00D82BA2">
      <w:r w:rsidRPr="00D82BA2">
        <w:rPr>
          <w:noProof/>
        </w:rPr>
        <w:drawing>
          <wp:anchor distT="0" distB="0" distL="114300" distR="114300" simplePos="0" relativeHeight="251665920" behindDoc="0" locked="0" layoutInCell="1" allowOverlap="1" wp14:anchorId="22EC3B92" wp14:editId="2AD93CC1">
            <wp:simplePos x="0" y="0"/>
            <wp:positionH relativeFrom="column">
              <wp:posOffset>3063240</wp:posOffset>
            </wp:positionH>
            <wp:positionV relativeFrom="paragraph">
              <wp:posOffset>121285</wp:posOffset>
            </wp:positionV>
            <wp:extent cx="3297006" cy="291846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006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BA2">
        <w:rPr>
          <w:noProof/>
        </w:rPr>
        <w:drawing>
          <wp:anchor distT="0" distB="0" distL="114300" distR="114300" simplePos="0" relativeHeight="251660800" behindDoc="0" locked="0" layoutInCell="1" allowOverlap="1" wp14:anchorId="13439784" wp14:editId="0182940C">
            <wp:simplePos x="0" y="0"/>
            <wp:positionH relativeFrom="column">
              <wp:posOffset>-640080</wp:posOffset>
            </wp:positionH>
            <wp:positionV relativeFrom="paragraph">
              <wp:posOffset>182245</wp:posOffset>
            </wp:positionV>
            <wp:extent cx="2669973" cy="24079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97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D259" w14:textId="77777777" w:rsidR="00D82BA2" w:rsidRDefault="00D82BA2"/>
    <w:p w14:paraId="36093EFF" w14:textId="77777777" w:rsidR="00D82BA2" w:rsidRDefault="00D82BA2"/>
    <w:p w14:paraId="11CEC69C" w14:textId="77777777" w:rsidR="00D82BA2" w:rsidRDefault="00D82BA2"/>
    <w:p w14:paraId="30681512" w14:textId="696EBFAC" w:rsidR="00D82BA2" w:rsidRDefault="00D82BA2" w:rsidP="00D82BA2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0B6CD1A" wp14:editId="5D8890BD">
                <wp:simplePos x="0" y="0"/>
                <wp:positionH relativeFrom="column">
                  <wp:posOffset>2019300</wp:posOffset>
                </wp:positionH>
                <wp:positionV relativeFrom="paragraph">
                  <wp:posOffset>182245</wp:posOffset>
                </wp:positionV>
                <wp:extent cx="723900" cy="0"/>
                <wp:effectExtent l="38100" t="76200" r="38100" b="1333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39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59pt;margin-top:14.35pt;width:57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ab/>
      </w:r>
    </w:p>
    <w:p w14:paraId="42CB5386" w14:textId="77777777" w:rsidR="00D82BA2" w:rsidRDefault="00D82BA2"/>
    <w:p w14:paraId="526AD71A" w14:textId="77777777" w:rsidR="00D82BA2" w:rsidRDefault="00D82BA2"/>
    <w:p w14:paraId="6E32FC86" w14:textId="77777777" w:rsidR="00D82BA2" w:rsidRDefault="00D82BA2"/>
    <w:p w14:paraId="0964DC23" w14:textId="77777777" w:rsidR="00D82BA2" w:rsidRDefault="00D82BA2"/>
    <w:p w14:paraId="142D7A78" w14:textId="77777777" w:rsidR="00D82BA2" w:rsidRDefault="00D82BA2"/>
    <w:p w14:paraId="74A81931" w14:textId="77777777" w:rsidR="00D82BA2" w:rsidRDefault="00D82BA2"/>
    <w:p w14:paraId="4C14BD99" w14:textId="2A9EB571" w:rsidR="00D82BA2" w:rsidRDefault="00D82BA2">
      <w:r w:rsidRPr="00D82BA2"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3B4C3D63" wp14:editId="3A1F78C8">
            <wp:simplePos x="0" y="0"/>
            <wp:positionH relativeFrom="column">
              <wp:posOffset>3215640</wp:posOffset>
            </wp:positionH>
            <wp:positionV relativeFrom="paragraph">
              <wp:posOffset>-144780</wp:posOffset>
            </wp:positionV>
            <wp:extent cx="2877925" cy="27051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BA2">
        <w:rPr>
          <w:noProof/>
        </w:rPr>
        <w:drawing>
          <wp:anchor distT="0" distB="0" distL="114300" distR="114300" simplePos="0" relativeHeight="251672064" behindDoc="0" locked="0" layoutInCell="1" allowOverlap="1" wp14:anchorId="26C749A1" wp14:editId="50C54FC8">
            <wp:simplePos x="0" y="0"/>
            <wp:positionH relativeFrom="column">
              <wp:posOffset>-411480</wp:posOffset>
            </wp:positionH>
            <wp:positionV relativeFrom="paragraph">
              <wp:posOffset>-68580</wp:posOffset>
            </wp:positionV>
            <wp:extent cx="3179618" cy="2590800"/>
            <wp:effectExtent l="0" t="0" r="190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61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FA8A1" w14:textId="3B15B30F" w:rsidR="00D82BA2" w:rsidRDefault="00D82BA2"/>
    <w:p w14:paraId="27BDDAB0" w14:textId="77777777" w:rsidR="00D82BA2" w:rsidRDefault="00D82BA2"/>
    <w:p w14:paraId="4D7E1300" w14:textId="096923E8" w:rsidR="00D82BA2" w:rsidRDefault="00D82BA2"/>
    <w:p w14:paraId="71D7F557" w14:textId="77777777" w:rsidR="00D82BA2" w:rsidRDefault="00D82BA2"/>
    <w:p w14:paraId="6E7E77E9" w14:textId="77777777" w:rsidR="00D82BA2" w:rsidRDefault="00D82BA2"/>
    <w:p w14:paraId="7C81154D" w14:textId="32560F88" w:rsidR="00D82BA2" w:rsidRDefault="00D82BA2"/>
    <w:p w14:paraId="154C033D" w14:textId="2AA6B8B7" w:rsidR="00D82BA2" w:rsidRDefault="00D82BA2">
      <w:r w:rsidRPr="00D82BA2">
        <w:rPr>
          <w:noProof/>
        </w:rPr>
        <w:drawing>
          <wp:anchor distT="0" distB="0" distL="114300" distR="114300" simplePos="0" relativeHeight="251667456" behindDoc="0" locked="0" layoutInCell="1" allowOverlap="1" wp14:anchorId="073A6514" wp14:editId="3B82F967">
            <wp:simplePos x="0" y="0"/>
            <wp:positionH relativeFrom="column">
              <wp:posOffset>-647700</wp:posOffset>
            </wp:positionH>
            <wp:positionV relativeFrom="paragraph">
              <wp:posOffset>652145</wp:posOffset>
            </wp:positionV>
            <wp:extent cx="4137660" cy="3594113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594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90538" w14:textId="4A1A0CC9" w:rsidR="008B03F8" w:rsidRPr="008B03F8" w:rsidRDefault="008B03F8" w:rsidP="008B03F8"/>
    <w:p w14:paraId="646953E2" w14:textId="37C3EF47" w:rsidR="008B03F8" w:rsidRPr="008B03F8" w:rsidRDefault="008B03F8" w:rsidP="008B03F8"/>
    <w:p w14:paraId="72BF3907" w14:textId="2CFBB143" w:rsidR="008B03F8" w:rsidRPr="008B03F8" w:rsidRDefault="008B03F8" w:rsidP="008B03F8"/>
    <w:p w14:paraId="4ECC2A96" w14:textId="098A8EC4" w:rsidR="008B03F8" w:rsidRPr="008B03F8" w:rsidRDefault="008B03F8" w:rsidP="008B03F8"/>
    <w:p w14:paraId="2393B99D" w14:textId="75448FA7" w:rsidR="008B03F8" w:rsidRPr="008B03F8" w:rsidRDefault="008B03F8" w:rsidP="008B03F8"/>
    <w:p w14:paraId="6247EEC7" w14:textId="7CA044E5" w:rsidR="008B03F8" w:rsidRPr="008B03F8" w:rsidRDefault="008B03F8" w:rsidP="008B03F8"/>
    <w:p w14:paraId="2B800805" w14:textId="69C060FC" w:rsidR="008B03F8" w:rsidRPr="008B03F8" w:rsidRDefault="008B03F8" w:rsidP="008B03F8"/>
    <w:p w14:paraId="14559418" w14:textId="321F0974" w:rsidR="008B03F8" w:rsidRPr="008B03F8" w:rsidRDefault="008B03F8" w:rsidP="008B03F8"/>
    <w:p w14:paraId="6BBA6B79" w14:textId="69B9F3F8" w:rsidR="008B03F8" w:rsidRPr="008B03F8" w:rsidRDefault="008B03F8" w:rsidP="008B03F8"/>
    <w:p w14:paraId="1DD16A68" w14:textId="05EBCE2F" w:rsidR="008B03F8" w:rsidRPr="008B03F8" w:rsidRDefault="008B03F8" w:rsidP="008B03F8"/>
    <w:p w14:paraId="42518F9B" w14:textId="4DFEFF6E" w:rsidR="008B03F8" w:rsidRPr="008B03F8" w:rsidRDefault="008B03F8" w:rsidP="008B03F8"/>
    <w:p w14:paraId="4A99FBCC" w14:textId="105D9CFA" w:rsidR="008B03F8" w:rsidRPr="008B03F8" w:rsidRDefault="008B03F8" w:rsidP="008B03F8"/>
    <w:p w14:paraId="725BCA74" w14:textId="4672C7B7" w:rsidR="008B03F8" w:rsidRPr="008B03F8" w:rsidRDefault="008B03F8" w:rsidP="008B03F8"/>
    <w:p w14:paraId="3C648FD2" w14:textId="78EE4B0B" w:rsidR="008B03F8" w:rsidRPr="008B03F8" w:rsidRDefault="008B03F8" w:rsidP="008B03F8"/>
    <w:p w14:paraId="04FF265F" w14:textId="4B6FBC30" w:rsidR="008B03F8" w:rsidRDefault="008B03F8" w:rsidP="008B03F8"/>
    <w:p w14:paraId="189367B0" w14:textId="588C3528" w:rsidR="008B03F8" w:rsidRDefault="008B03F8" w:rsidP="008B03F8">
      <w:pPr>
        <w:pStyle w:val="Ttulo2"/>
      </w:pPr>
      <w:r>
        <w:lastRenderedPageBreak/>
        <w:t xml:space="preserve">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Tablas</w:t>
      </w:r>
      <w:proofErr w:type="spellEnd"/>
    </w:p>
    <w:p w14:paraId="15E029A2" w14:textId="0361D21C" w:rsidR="008B03F8" w:rsidRDefault="008B03F8" w:rsidP="008B03F8">
      <w:pPr>
        <w:pStyle w:val="Ttulo3"/>
      </w:pPr>
      <w:proofErr w:type="spellStart"/>
      <w:r>
        <w:t>Clientes</w:t>
      </w:r>
      <w:proofErr w:type="spellEnd"/>
      <w:r>
        <w:t>:</w:t>
      </w:r>
    </w:p>
    <w:p w14:paraId="5AC61B57" w14:textId="4176F2B7" w:rsidR="008B03F8" w:rsidRDefault="008B03F8" w:rsidP="008B03F8">
      <w:r w:rsidRPr="008B03F8">
        <w:drawing>
          <wp:inline distT="0" distB="0" distL="0" distR="0" wp14:anchorId="33B100B7" wp14:editId="6FEF1148">
            <wp:extent cx="5486400" cy="1780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E31" w14:textId="0D3D5656" w:rsidR="008B03F8" w:rsidRDefault="008B03F8" w:rsidP="008B03F8">
      <w:pPr>
        <w:pStyle w:val="Ttulo3"/>
      </w:pPr>
      <w:proofErr w:type="spellStart"/>
      <w:r>
        <w:t>Detalle-Pedidos</w:t>
      </w:r>
      <w:proofErr w:type="spellEnd"/>
      <w:r>
        <w:t>:</w:t>
      </w:r>
    </w:p>
    <w:p w14:paraId="0525D698" w14:textId="1E7F41D8" w:rsidR="008B03F8" w:rsidRPr="008B03F8" w:rsidRDefault="008B03F8" w:rsidP="008B03F8">
      <w:r w:rsidRPr="008B03F8">
        <w:drawing>
          <wp:inline distT="0" distB="0" distL="0" distR="0" wp14:anchorId="130DB2EB" wp14:editId="167016E7">
            <wp:extent cx="5486400" cy="24726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F59" w14:textId="17A64549" w:rsidR="008B03F8" w:rsidRDefault="008B03F8" w:rsidP="008B03F8">
      <w:pPr>
        <w:pStyle w:val="Ttulo3"/>
      </w:pPr>
      <w:r>
        <w:t>Factura:</w:t>
      </w:r>
    </w:p>
    <w:p w14:paraId="60BCC09C" w14:textId="2EB13BDF" w:rsidR="008B03F8" w:rsidRDefault="008B03F8" w:rsidP="008B03F8">
      <w:r w:rsidRPr="008B03F8">
        <w:drawing>
          <wp:inline distT="0" distB="0" distL="0" distR="0" wp14:anchorId="6052A5C3" wp14:editId="0457B04F">
            <wp:extent cx="5486400" cy="25298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0924" w14:textId="243FD94E" w:rsidR="008B03F8" w:rsidRDefault="008B03F8" w:rsidP="008B03F8">
      <w:pPr>
        <w:pStyle w:val="Ttulo3"/>
      </w:pPr>
      <w:r>
        <w:lastRenderedPageBreak/>
        <w:t>Factura-</w:t>
      </w:r>
      <w:proofErr w:type="spellStart"/>
      <w:r>
        <w:t>Venta</w:t>
      </w:r>
      <w:proofErr w:type="spellEnd"/>
      <w:r>
        <w:t>:</w:t>
      </w:r>
    </w:p>
    <w:p w14:paraId="40804BB2" w14:textId="302993EC" w:rsidR="008B03F8" w:rsidRDefault="008B03F8" w:rsidP="008B03F8">
      <w:r w:rsidRPr="008B03F8">
        <w:drawing>
          <wp:inline distT="0" distB="0" distL="0" distR="0" wp14:anchorId="461C9DE6" wp14:editId="09B75764">
            <wp:extent cx="5486400" cy="12325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F4A3" w14:textId="3F1CFB8E" w:rsidR="008B03F8" w:rsidRDefault="008B03F8" w:rsidP="008B03F8">
      <w:pPr>
        <w:pStyle w:val="Ttulo3"/>
      </w:pPr>
      <w:r>
        <w:t>Hardware:</w:t>
      </w:r>
    </w:p>
    <w:p w14:paraId="55EB4F13" w14:textId="0B9E3111" w:rsidR="008B03F8" w:rsidRDefault="008B03F8" w:rsidP="008B03F8">
      <w:r w:rsidRPr="008B03F8">
        <w:drawing>
          <wp:inline distT="0" distB="0" distL="0" distR="0" wp14:anchorId="4ECD1DF6" wp14:editId="01552A48">
            <wp:extent cx="5486400" cy="17805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B96C" w14:textId="4E065B3B" w:rsidR="008B03F8" w:rsidRDefault="008B03F8" w:rsidP="008B03F8">
      <w:pPr>
        <w:pStyle w:val="Ttulo3"/>
      </w:pPr>
      <w:r>
        <w:t>Marca:</w:t>
      </w:r>
    </w:p>
    <w:p w14:paraId="64E6CCB5" w14:textId="098089D3" w:rsidR="008B03F8" w:rsidRDefault="008B03F8" w:rsidP="008B03F8">
      <w:r w:rsidRPr="008B03F8">
        <w:drawing>
          <wp:inline distT="0" distB="0" distL="0" distR="0" wp14:anchorId="23341E79" wp14:editId="695BE9CC">
            <wp:extent cx="5486400" cy="9055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8CF" w14:textId="09B3D033" w:rsidR="008B03F8" w:rsidRDefault="008B03F8" w:rsidP="008B03F8">
      <w:pPr>
        <w:pStyle w:val="Ttulo3"/>
      </w:pPr>
      <w:proofErr w:type="spellStart"/>
      <w:r>
        <w:t>Pagos</w:t>
      </w:r>
      <w:proofErr w:type="spellEnd"/>
      <w:r>
        <w:t>:</w:t>
      </w:r>
    </w:p>
    <w:p w14:paraId="5246E1A2" w14:textId="354AF39C" w:rsidR="008B03F8" w:rsidRDefault="008B03F8" w:rsidP="008B03F8">
      <w:r w:rsidRPr="008B03F8">
        <w:drawing>
          <wp:inline distT="0" distB="0" distL="0" distR="0" wp14:anchorId="17708316" wp14:editId="4C5B6A65">
            <wp:extent cx="5486400" cy="17843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49F4" w14:textId="4CA28CBE" w:rsidR="008B03F8" w:rsidRDefault="008B03F8" w:rsidP="008B03F8">
      <w:pPr>
        <w:pStyle w:val="Ttulo3"/>
      </w:pPr>
      <w:proofErr w:type="spellStart"/>
      <w:r>
        <w:lastRenderedPageBreak/>
        <w:t>Pedidos</w:t>
      </w:r>
      <w:proofErr w:type="spellEnd"/>
      <w:r>
        <w:t>:</w:t>
      </w:r>
    </w:p>
    <w:p w14:paraId="12FE2247" w14:textId="24A23A4E" w:rsidR="008B03F8" w:rsidRDefault="008B03F8" w:rsidP="008B03F8">
      <w:r w:rsidRPr="008B03F8">
        <w:drawing>
          <wp:inline distT="0" distB="0" distL="0" distR="0" wp14:anchorId="7EA392F5" wp14:editId="09A40374">
            <wp:extent cx="4981575" cy="154578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97" cy="15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3C3" w14:textId="0786DFF4" w:rsidR="008B03F8" w:rsidRDefault="008B03F8" w:rsidP="008B03F8">
      <w:pPr>
        <w:pStyle w:val="Ttulo3"/>
      </w:pPr>
      <w:proofErr w:type="spellStart"/>
      <w:r>
        <w:t>Presupuestos</w:t>
      </w:r>
      <w:proofErr w:type="spellEnd"/>
      <w:r>
        <w:t>:</w:t>
      </w:r>
    </w:p>
    <w:p w14:paraId="5C4A50EE" w14:textId="188ACDD2" w:rsidR="008B03F8" w:rsidRDefault="008B03F8" w:rsidP="008B03F8">
      <w:r w:rsidRPr="008B03F8">
        <w:drawing>
          <wp:inline distT="0" distB="0" distL="0" distR="0" wp14:anchorId="2006ADD5" wp14:editId="3D43D76A">
            <wp:extent cx="5257800" cy="18317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1199" cy="18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91B" w14:textId="49373B88" w:rsidR="008B03F8" w:rsidRDefault="008B03F8" w:rsidP="008B03F8">
      <w:pPr>
        <w:pStyle w:val="Ttulo3"/>
      </w:pPr>
      <w:proofErr w:type="spellStart"/>
      <w:r>
        <w:t>Proveedores</w:t>
      </w:r>
      <w:proofErr w:type="spellEnd"/>
      <w:r>
        <w:t>:</w:t>
      </w:r>
    </w:p>
    <w:p w14:paraId="66F3B422" w14:textId="51D93D5D" w:rsidR="008B03F8" w:rsidRDefault="008B03F8" w:rsidP="008B03F8">
      <w:r w:rsidRPr="008B03F8">
        <w:drawing>
          <wp:inline distT="0" distB="0" distL="0" distR="0" wp14:anchorId="1613F207" wp14:editId="338EEF33">
            <wp:extent cx="5362575" cy="1673943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6112" cy="16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54E8" w14:textId="6C7AC717" w:rsidR="008B03F8" w:rsidRDefault="008B03F8" w:rsidP="008B03F8">
      <w:pPr>
        <w:pStyle w:val="Ttulo3"/>
      </w:pPr>
      <w:proofErr w:type="spellStart"/>
      <w:r>
        <w:t>Socios</w:t>
      </w:r>
      <w:proofErr w:type="spellEnd"/>
      <w:r>
        <w:t>:</w:t>
      </w:r>
    </w:p>
    <w:p w14:paraId="3D349DCA" w14:textId="1D238654" w:rsidR="008B03F8" w:rsidRDefault="008B03F8" w:rsidP="008B03F8">
      <w:r w:rsidRPr="008B03F8">
        <w:drawing>
          <wp:inline distT="0" distB="0" distL="0" distR="0" wp14:anchorId="76E50BC5" wp14:editId="440D4165">
            <wp:extent cx="5362575" cy="10123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9621" cy="10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7361" w14:textId="522B7299" w:rsidR="008B03F8" w:rsidRDefault="008B03F8" w:rsidP="008B03F8">
      <w:pPr>
        <w:pStyle w:val="Ttulo3"/>
      </w:pPr>
      <w:proofErr w:type="spellStart"/>
      <w:r>
        <w:lastRenderedPageBreak/>
        <w:t>TipoHard</w:t>
      </w:r>
      <w:proofErr w:type="spellEnd"/>
      <w:r>
        <w:t>:</w:t>
      </w:r>
    </w:p>
    <w:p w14:paraId="67D84B58" w14:textId="0FA34058" w:rsidR="008B03F8" w:rsidRPr="008B03F8" w:rsidRDefault="008B03F8" w:rsidP="008B03F8">
      <w:r w:rsidRPr="008B03F8">
        <w:drawing>
          <wp:inline distT="0" distB="0" distL="0" distR="0" wp14:anchorId="04E83056" wp14:editId="536CD03C">
            <wp:extent cx="5486400" cy="9480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3F8" w:rsidRPr="008B03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D4F"/>
    <w:rsid w:val="0015074B"/>
    <w:rsid w:val="0029639D"/>
    <w:rsid w:val="002F3471"/>
    <w:rsid w:val="00326F90"/>
    <w:rsid w:val="0033082C"/>
    <w:rsid w:val="006C1856"/>
    <w:rsid w:val="006E2C4F"/>
    <w:rsid w:val="008B03F8"/>
    <w:rsid w:val="00AA1D8D"/>
    <w:rsid w:val="00B47730"/>
    <w:rsid w:val="00CB0664"/>
    <w:rsid w:val="00D82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1CCAE"/>
  <w14:defaultImageDpi w14:val="300"/>
  <w15:docId w15:val="{D470BB0D-F4D4-4445-9269-CB926BA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4F"/>
  </w:style>
  <w:style w:type="paragraph" w:styleId="Ttulo1">
    <w:name w:val="heading 1"/>
    <w:basedOn w:val="Normal"/>
    <w:next w:val="Normal"/>
    <w:link w:val="Ttulo1Car"/>
    <w:uiPriority w:val="9"/>
    <w:qFormat/>
    <w:rsid w:val="006E2C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C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2C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C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C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C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C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C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C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6E2C4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E2C4F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E2C4F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E2C4F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E2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2C4F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C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6E2C4F"/>
    <w:rPr>
      <w:rFonts w:asciiTheme="majorHAnsi" w:eastAsiaTheme="majorEastAsia" w:hAnsiTheme="majorHAnsi" w:cstheme="majorBidi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6E2C4F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E2C4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C4F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C4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C4F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C4F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C4F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C4F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2C4F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Textoennegrita">
    <w:name w:val="Strong"/>
    <w:basedOn w:val="Fuentedeprrafopredeter"/>
    <w:uiPriority w:val="22"/>
    <w:qFormat/>
    <w:rsid w:val="006E2C4F"/>
    <w:rPr>
      <w:b/>
      <w:bCs/>
    </w:rPr>
  </w:style>
  <w:style w:type="character" w:styleId="nfasis">
    <w:name w:val="Emphasis"/>
    <w:basedOn w:val="Fuentedeprrafopredeter"/>
    <w:uiPriority w:val="20"/>
    <w:qFormat/>
    <w:rsid w:val="006E2C4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C4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C4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E2C4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E2C4F"/>
    <w:rPr>
      <w:b w:val="0"/>
      <w:bCs w:val="0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E2C4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E2C4F"/>
    <w:rPr>
      <w:b/>
      <w:bCs/>
      <w:smallCaps/>
      <w:color w:val="4F81BD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E2C4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2C4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MURATORE MANZONE</dc:creator>
  <cp:keywords/>
  <dc:description/>
  <cp:lastModifiedBy>EMILIANO MURATORE MANZONE</cp:lastModifiedBy>
  <cp:revision>6</cp:revision>
  <dcterms:created xsi:type="dcterms:W3CDTF">2013-12-23T23:15:00Z</dcterms:created>
  <dcterms:modified xsi:type="dcterms:W3CDTF">2024-11-20T15:19:00Z</dcterms:modified>
  <cp:category/>
</cp:coreProperties>
</file>